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Lab Assignment - Questions with Answers</w:t>
      </w:r>
    </w:p>
    <w:p>
      <w:pPr>
        <w:pStyle w:val="Heading1"/>
      </w:pPr>
      <w:r>
        <w:t>Program 1: Check Even or Odd</w:t>
      </w:r>
    </w:p>
    <w:p>
      <w:r>
        <w:t>Python Program:</w:t>
      </w:r>
    </w:p>
    <w:p>
      <w:r>
        <w:rPr>
          <w:rFonts w:ascii="Courier New" w:hAnsi="Courier New"/>
        </w:rPr>
        <w:t>num = int(input('Enter a number: '))</w:t>
        <w:br/>
        <w:t>if num % 2 == 0:</w:t>
        <w:br/>
        <w:t xml:space="preserve">    print('Even')</w:t>
        <w:br/>
        <w:t>else:</w:t>
        <w:br/>
        <w:t xml:space="preserve">    print('Odd')</w:t>
      </w:r>
    </w:p>
    <w:p>
      <w:pPr>
        <w:pStyle w:val="Heading1"/>
      </w:pPr>
      <w:r>
        <w:t>Program 2: Largest of Three Numbers</w:t>
      </w:r>
    </w:p>
    <w:p>
      <w:r>
        <w:t>Python Program:</w:t>
      </w:r>
    </w:p>
    <w:p>
      <w:r>
        <w:rPr>
          <w:rFonts w:ascii="Courier New" w:hAnsi="Courier New"/>
        </w:rPr>
        <w:t>a, b, c = map(int, input('Enter three numbers: ').split())</w:t>
        <w:br/>
        <w:t>print('Largest is', max(a, b, c))</w:t>
      </w:r>
    </w:p>
    <w:p>
      <w:pPr>
        <w:pStyle w:val="Heading1"/>
      </w:pPr>
      <w:r>
        <w:t>Program 3: Grade Calculation</w:t>
      </w:r>
    </w:p>
    <w:p>
      <w:r>
        <w:t>Python Program:</w:t>
      </w:r>
    </w:p>
    <w:p>
      <w:r>
        <w:rPr>
          <w:rFonts w:ascii="Courier New" w:hAnsi="Courier New"/>
        </w:rPr>
        <w:t>marks = int(input('Enter marks: '))</w:t>
        <w:br/>
        <w:t>if marks &gt;= 90:</w:t>
        <w:br/>
        <w:t xml:space="preserve">    grade = 'A'</w:t>
        <w:br/>
        <w:t>elif marks &gt;= 75:</w:t>
        <w:br/>
        <w:t xml:space="preserve">    grade = 'B'</w:t>
        <w:br/>
        <w:t>elif marks &gt;= 50:</w:t>
        <w:br/>
        <w:t xml:space="preserve">    grade = 'C'</w:t>
        <w:br/>
        <w:t>else:</w:t>
        <w:br/>
        <w:t xml:space="preserve">    grade = 'F'</w:t>
        <w:br/>
        <w:t>print('Grade:', grade)</w:t>
      </w:r>
    </w:p>
    <w:p>
      <w:pPr>
        <w:pStyle w:val="Heading1"/>
      </w:pPr>
      <w:r>
        <w:t>Program 4: Leap Year Check</w:t>
      </w:r>
    </w:p>
    <w:p>
      <w:r>
        <w:t>Python Program:</w:t>
      </w:r>
    </w:p>
    <w:p>
      <w:r>
        <w:rPr>
          <w:rFonts w:ascii="Courier New" w:hAnsi="Courier New"/>
        </w:rPr>
        <w:t>year = int(input('Enter year: '))</w:t>
        <w:br/>
        <w:t>if (year % 400 == 0) or (year % 4 == 0 and year % 100 != 0):</w:t>
        <w:br/>
        <w:t xml:space="preserve">    print('Leap Year')</w:t>
        <w:br/>
        <w:t>else:</w:t>
        <w:br/>
        <w:t xml:space="preserve">    print('Not Leap Year')</w:t>
      </w:r>
    </w:p>
    <w:p>
      <w:pPr>
        <w:pStyle w:val="Heading1"/>
      </w:pPr>
      <w:r>
        <w:t>Program 5: Check Positive, Negative, or Zero</w:t>
      </w:r>
    </w:p>
    <w:p>
      <w:r>
        <w:t>Python Program:</w:t>
      </w:r>
    </w:p>
    <w:p>
      <w:r>
        <w:rPr>
          <w:rFonts w:ascii="Courier New" w:hAnsi="Courier New"/>
        </w:rPr>
        <w:t>num = int(input('Enter a number: '))</w:t>
        <w:br/>
        <w:t>if num &gt; 0:</w:t>
        <w:br/>
        <w:t xml:space="preserve">    print('Positive')</w:t>
        <w:br/>
        <w:t>elif num &lt; 0:</w:t>
        <w:br/>
        <w:t xml:space="preserve">    print('Negative')</w:t>
        <w:br/>
        <w:t>else:</w:t>
        <w:br/>
        <w:t xml:space="preserve">    print('Zero')</w:t>
      </w:r>
    </w:p>
    <w:p>
      <w:pPr>
        <w:pStyle w:val="Heading1"/>
      </w:pPr>
      <w:r>
        <w:t>Program 6: Sum of First N Natural Numbers</w:t>
      </w:r>
    </w:p>
    <w:p>
      <w:r>
        <w:t>Python Program:</w:t>
      </w:r>
    </w:p>
    <w:p>
      <w:r>
        <w:rPr>
          <w:rFonts w:ascii="Courier New" w:hAnsi="Courier New"/>
        </w:rPr>
        <w:t>n = int(input('Enter N: '))</w:t>
        <w:br/>
        <w:t>print('Sum =', n*(n+1)//2)</w:t>
      </w:r>
    </w:p>
    <w:p>
      <w:pPr>
        <w:pStyle w:val="Heading1"/>
      </w:pPr>
      <w:r>
        <w:t>Program 7: Multiplication Table</w:t>
      </w:r>
    </w:p>
    <w:p>
      <w:r>
        <w:t>Python Program:</w:t>
      </w:r>
    </w:p>
    <w:p>
      <w:r>
        <w:rPr>
          <w:rFonts w:ascii="Courier New" w:hAnsi="Courier New"/>
        </w:rPr>
        <w:t>num = int(input('Enter number: '))</w:t>
        <w:br/>
        <w:t>for i in range(1, 11):</w:t>
        <w:br/>
        <w:t xml:space="preserve">    print(num, 'x', i, '=', num*i)</w:t>
      </w:r>
    </w:p>
    <w:p>
      <w:pPr>
        <w:pStyle w:val="Heading1"/>
      </w:pPr>
      <w:r>
        <w:t>Program 8: Factorial of a Number</w:t>
      </w:r>
    </w:p>
    <w:p>
      <w:r>
        <w:t>Python Program:</w:t>
      </w:r>
    </w:p>
    <w:p>
      <w:r>
        <w:rPr>
          <w:rFonts w:ascii="Courier New" w:hAnsi="Courier New"/>
        </w:rPr>
        <w:t>n = int(input('Enter number: '))</w:t>
        <w:br/>
        <w:t>fact = 1</w:t>
        <w:br/>
        <w:t>for i in range(1, n+1):</w:t>
        <w:br/>
        <w:t xml:space="preserve">    fact *= i</w:t>
        <w:br/>
        <w:t>print('Factorial =', fact)</w:t>
      </w:r>
    </w:p>
    <w:p>
      <w:pPr>
        <w:pStyle w:val="Heading1"/>
      </w:pPr>
      <w:r>
        <w:t>Program 9: Reverse a Number</w:t>
      </w:r>
    </w:p>
    <w:p>
      <w:r>
        <w:t>Python Program:</w:t>
      </w:r>
    </w:p>
    <w:p>
      <w:r>
        <w:rPr>
          <w:rFonts w:ascii="Courier New" w:hAnsi="Courier New"/>
        </w:rPr>
        <w:t>num = int(input('Enter number: '))</w:t>
        <w:br/>
        <w:t>rev = 0</w:t>
        <w:br/>
        <w:t>temp = num</w:t>
        <w:br/>
        <w:t>while temp &gt; 0:</w:t>
        <w:br/>
        <w:t xml:space="preserve">    rev = rev*10 + temp%10</w:t>
        <w:br/>
        <w:t xml:space="preserve">    temp //= 10</w:t>
        <w:br/>
        <w:t>print('Reversed =', rev)</w:t>
      </w:r>
    </w:p>
    <w:p>
      <w:pPr>
        <w:pStyle w:val="Heading1"/>
      </w:pPr>
      <w:r>
        <w:t>Program 10: Fibonacci Series</w:t>
      </w:r>
    </w:p>
    <w:p>
      <w:r>
        <w:t>Python Program:</w:t>
      </w:r>
    </w:p>
    <w:p>
      <w:r>
        <w:rPr>
          <w:rFonts w:ascii="Courier New" w:hAnsi="Courier New"/>
        </w:rPr>
        <w:t>n = int(input('Enter N: '))</w:t>
        <w:br/>
        <w:t>a, b = 0, 1</w:t>
        <w:br/>
        <w:t>for i in range(n):</w:t>
        <w:br/>
        <w:t xml:space="preserve">    print(a, end=' ')</w:t>
        <w:br/>
        <w:t xml:space="preserve">    a, b = b, a+b</w:t>
      </w:r>
    </w:p>
    <w:p>
      <w:pPr>
        <w:pStyle w:val="Heading1"/>
      </w:pPr>
      <w:r>
        <w:t>Program 11: Check Prime Number</w:t>
      </w:r>
    </w:p>
    <w:p>
      <w:r>
        <w:t>Python Program:</w:t>
      </w:r>
    </w:p>
    <w:p>
      <w:r>
        <w:rPr>
          <w:rFonts w:ascii="Courier New" w:hAnsi="Courier New"/>
        </w:rPr>
        <w:t>num = int(input('Enter number: '))</w:t>
        <w:br/>
        <w:t>if num &gt; 1:</w:t>
        <w:br/>
        <w:t xml:space="preserve">    for i in range(2, int(num**0.5)+1):</w:t>
        <w:br/>
        <w:t xml:space="preserve">        if num % i == 0:</w:t>
        <w:br/>
        <w:t xml:space="preserve">            print('Not Prime')</w:t>
        <w:br/>
        <w:t xml:space="preserve">            break</w:t>
        <w:br/>
        <w:t xml:space="preserve">    else:</w:t>
        <w:br/>
        <w:t xml:space="preserve">        print('Prime')</w:t>
        <w:br/>
        <w:t>else:</w:t>
        <w:br/>
        <w:t xml:space="preserve">    print('Not Prime')</w:t>
      </w:r>
    </w:p>
    <w:p>
      <w:pPr>
        <w:pStyle w:val="Heading1"/>
      </w:pPr>
      <w:r>
        <w:t>Program 12: Check Vowel or Consonant</w:t>
      </w:r>
    </w:p>
    <w:p>
      <w:r>
        <w:t>Python Program:</w:t>
      </w:r>
    </w:p>
    <w:p>
      <w:r>
        <w:rPr>
          <w:rFonts w:ascii="Courier New" w:hAnsi="Courier New"/>
        </w:rPr>
        <w:t>ch = input('Enter a character: ').lower()</w:t>
        <w:br/>
        <w:t>if ch in 'aeiou':</w:t>
        <w:br/>
        <w:t xml:space="preserve">    print('Vowel')</w:t>
        <w:br/>
        <w:t>else:</w:t>
        <w:br/>
        <w:t xml:space="preserve">    print('Consonant')</w:t>
      </w:r>
    </w:p>
    <w:p>
      <w:pPr>
        <w:pStyle w:val="Heading1"/>
      </w:pPr>
      <w:r>
        <w:t>Program 13: Check Palindrome Number</w:t>
      </w:r>
    </w:p>
    <w:p>
      <w:r>
        <w:t>Python Program:</w:t>
      </w:r>
    </w:p>
    <w:p>
      <w:r>
        <w:rPr>
          <w:rFonts w:ascii="Courier New" w:hAnsi="Courier New"/>
        </w:rPr>
        <w:t>num = int(input('Enter number: '))</w:t>
        <w:br/>
        <w:t>if str(num) == str(num)[::-1]:</w:t>
        <w:br/>
        <w:t xml:space="preserve">    print('Palindrome')</w:t>
        <w:br/>
        <w:t>else:</w:t>
        <w:br/>
        <w:t xml:space="preserve">    print('Not Palindrome')</w:t>
      </w:r>
    </w:p>
    <w:p>
      <w:pPr>
        <w:pStyle w:val="Heading1"/>
      </w:pPr>
      <w:r>
        <w:t>Program 14: Check Armstrong Number</w:t>
      </w:r>
    </w:p>
    <w:p>
      <w:r>
        <w:t>Python Program:</w:t>
      </w:r>
    </w:p>
    <w:p>
      <w:r>
        <w:rPr>
          <w:rFonts w:ascii="Courier New" w:hAnsi="Courier New"/>
        </w:rPr>
        <w:t>num = int(input('Enter number: '))</w:t>
        <w:br/>
        <w:t>s = sum(int(d)**3 for d in str(num))</w:t>
        <w:br/>
        <w:t>if s == num:</w:t>
        <w:br/>
        <w:t xml:space="preserve">    print('Armstrong')</w:t>
        <w:br/>
        <w:t>else:</w:t>
        <w:br/>
        <w:t xml:space="preserve">    print('Not Armstrong')</w:t>
      </w:r>
    </w:p>
    <w:p>
      <w:pPr>
        <w:pStyle w:val="Heading1"/>
      </w:pPr>
      <w:r>
        <w:t>Program 15: Check Eligibility to Vote</w:t>
      </w:r>
    </w:p>
    <w:p>
      <w:r>
        <w:t>Python Program:</w:t>
      </w:r>
    </w:p>
    <w:p>
      <w:r>
        <w:rPr>
          <w:rFonts w:ascii="Courier New" w:hAnsi="Courier New"/>
        </w:rPr>
        <w:t>age = int(input('Enter age: '))</w:t>
        <w:br/>
        <w:t>if age &gt;= 18:</w:t>
        <w:br/>
        <w:t xml:space="preserve">    print('Eligible to vote')</w:t>
        <w:br/>
        <w:t>else:</w:t>
        <w:br/>
        <w:t xml:space="preserve">    print('Not eligible')</w:t>
      </w:r>
    </w:p>
    <w:p>
      <w:pPr>
        <w:pStyle w:val="Heading1"/>
      </w:pPr>
      <w:r>
        <w:t>Program 16: Find Factors of a Number</w:t>
      </w:r>
    </w:p>
    <w:p>
      <w:r>
        <w:t>Python Program:</w:t>
      </w:r>
    </w:p>
    <w:p>
      <w:r>
        <w:rPr>
          <w:rFonts w:ascii="Courier New" w:hAnsi="Courier New"/>
        </w:rPr>
        <w:t>num = int(input('Enter number: '))</w:t>
        <w:br/>
        <w:t>for i in range(1, num+1):</w:t>
        <w:br/>
        <w:t xml:space="preserve">    if num % i == 0:</w:t>
        <w:br/>
        <w:t xml:space="preserve">        print(i, end=' ')</w:t>
      </w:r>
    </w:p>
    <w:p>
      <w:pPr>
        <w:pStyle w:val="Heading1"/>
      </w:pPr>
      <w:r>
        <w:t>Program 17: Sum of Digits of a Number</w:t>
      </w:r>
    </w:p>
    <w:p>
      <w:r>
        <w:t>Python Program:</w:t>
      </w:r>
    </w:p>
    <w:p>
      <w:r>
        <w:rPr>
          <w:rFonts w:ascii="Courier New" w:hAnsi="Courier New"/>
        </w:rPr>
        <w:t>num = int(input('Enter number: '))</w:t>
        <w:br/>
        <w:t>s = sum(int(d) for d in str(num))</w:t>
        <w:br/>
        <w:t>print('Sum of digits =', s)</w:t>
      </w:r>
    </w:p>
    <w:p>
      <w:pPr>
        <w:pStyle w:val="Heading1"/>
      </w:pPr>
      <w:r>
        <w:t>Program 18: Count Digits in a Number</w:t>
      </w:r>
    </w:p>
    <w:p>
      <w:r>
        <w:t>Python Program:</w:t>
      </w:r>
    </w:p>
    <w:p>
      <w:r>
        <w:rPr>
          <w:rFonts w:ascii="Courier New" w:hAnsi="Courier New"/>
        </w:rPr>
        <w:t>num = int(input('Enter number: '))</w:t>
        <w:br/>
        <w:t>print('Digits count =', len(str(num)))</w:t>
      </w:r>
    </w:p>
    <w:p>
      <w:pPr>
        <w:pStyle w:val="Heading1"/>
      </w:pPr>
      <w:r>
        <w:t>Program 19: Print All Prime Numbers (1 to N)</w:t>
      </w:r>
    </w:p>
    <w:p>
      <w:r>
        <w:t>Python Program:</w:t>
      </w:r>
    </w:p>
    <w:p>
      <w:r>
        <w:rPr>
          <w:rFonts w:ascii="Courier New" w:hAnsi="Courier New"/>
        </w:rPr>
        <w:t>n = int(input('Enter N: '))</w:t>
        <w:br/>
        <w:t>for num in range(2, n+1):</w:t>
        <w:br/>
        <w:t xml:space="preserve">    for i in range(2, int(num**0.5)+1):</w:t>
        <w:br/>
        <w:t xml:space="preserve">        if num % i == 0:</w:t>
        <w:br/>
        <w:t xml:space="preserve">            break</w:t>
        <w:br/>
        <w:t xml:space="preserve">    else:</w:t>
        <w:br/>
        <w:t xml:space="preserve">        print(num, end=' ')</w:t>
      </w:r>
    </w:p>
    <w:p>
      <w:pPr>
        <w:pStyle w:val="Heading1"/>
      </w:pPr>
      <w:r>
        <w:t>Program 20: Pattern Printing</w:t>
      </w:r>
    </w:p>
    <w:p>
      <w:r>
        <w:t>Python Program:</w:t>
      </w:r>
    </w:p>
    <w:p>
      <w:r>
        <w:rPr>
          <w:rFonts w:ascii="Courier New" w:hAnsi="Courier New"/>
        </w:rPr>
        <w:t>n = int(input('Enter rows: '))</w:t>
        <w:br/>
        <w:t>for i in range(1, n+1):</w:t>
        <w:br/>
        <w:t xml:space="preserve">    print('*' * i)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