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45" w:rsidRDefault="006A4215">
      <w:pPr>
        <w:pStyle w:val="Title"/>
      </w:pPr>
      <w:r>
        <w:t>Python Programming Lab Assignment - Problem Statements</w:t>
      </w:r>
    </w:p>
    <w:p w:rsidR="00065B45" w:rsidRDefault="006A4215">
      <w:pPr>
        <w:pStyle w:val="Heading1"/>
      </w:pPr>
      <w:r>
        <w:t>Program 1: Check Even or Odd</w:t>
      </w:r>
    </w:p>
    <w:p w:rsidR="00065B45" w:rsidRDefault="006A4215">
      <w:r>
        <w:t xml:space="preserve">Write a Python program to </w:t>
      </w:r>
      <w:r>
        <w:t>check whether a number is even or odd.</w:t>
      </w:r>
    </w:p>
    <w:p w:rsidR="00065B45" w:rsidRDefault="006A4215">
      <w:pPr>
        <w:pStyle w:val="Heading1"/>
      </w:pPr>
      <w:r>
        <w:t>Program 2: Largest of Three Numbers</w:t>
      </w:r>
    </w:p>
    <w:p w:rsidR="00065B45" w:rsidRDefault="006A4215">
      <w:r>
        <w:t>Write a Python program to find the largest among three numbers.</w:t>
      </w:r>
    </w:p>
    <w:p w:rsidR="00065B45" w:rsidRDefault="006A4215">
      <w:pPr>
        <w:pStyle w:val="Heading1"/>
      </w:pPr>
      <w:r>
        <w:t>Program 3: Grade Calculation</w:t>
      </w:r>
    </w:p>
    <w:p w:rsidR="00065B45" w:rsidRDefault="006A4215">
      <w:r>
        <w:t>Write a Python program to calculate grade based on marks.</w:t>
      </w:r>
    </w:p>
    <w:p w:rsidR="00065B45" w:rsidRDefault="006A4215">
      <w:pPr>
        <w:pStyle w:val="Heading1"/>
      </w:pPr>
      <w:r>
        <w:t>Program 4: Leap Year Check</w:t>
      </w:r>
    </w:p>
    <w:p w:rsidR="00065B45" w:rsidRDefault="006A4215">
      <w:r>
        <w:t>Wri</w:t>
      </w:r>
      <w:r>
        <w:t>te a Python program to check whether a given year is a leap year or not.</w:t>
      </w:r>
    </w:p>
    <w:p w:rsidR="00065B45" w:rsidRDefault="006A4215">
      <w:pPr>
        <w:pStyle w:val="Heading1"/>
      </w:pPr>
      <w:r>
        <w:t>Program 5: Check Positive, Negative, or Zero</w:t>
      </w:r>
    </w:p>
    <w:p w:rsidR="00065B45" w:rsidRDefault="006A4215">
      <w:r>
        <w:t>Write a program to check if a number is positive, negative or zero.</w:t>
      </w:r>
    </w:p>
    <w:p w:rsidR="00065B45" w:rsidRDefault="006A4215">
      <w:pPr>
        <w:pStyle w:val="Heading1"/>
      </w:pPr>
      <w:r>
        <w:t>Program 6: Sum of First N Natural Numbers</w:t>
      </w:r>
    </w:p>
    <w:p w:rsidR="00065B45" w:rsidRDefault="006A4215">
      <w:r>
        <w:t xml:space="preserve">Write a program to find sum </w:t>
      </w:r>
      <w:r>
        <w:t>of first N natural numbers.</w:t>
      </w:r>
    </w:p>
    <w:p w:rsidR="00065B45" w:rsidRDefault="006A4215">
      <w:pPr>
        <w:pStyle w:val="Heading1"/>
      </w:pPr>
      <w:r>
        <w:t>Program 7: Multiplication Table</w:t>
      </w:r>
    </w:p>
    <w:p w:rsidR="00065B45" w:rsidRDefault="006A4215">
      <w:r>
        <w:t>Write a program to print multiplication table of a given number.</w:t>
      </w:r>
    </w:p>
    <w:p w:rsidR="00065B45" w:rsidRDefault="006A4215">
      <w:pPr>
        <w:pStyle w:val="Heading1"/>
      </w:pPr>
      <w:r>
        <w:t>Program 8: Factorial of a Number</w:t>
      </w:r>
    </w:p>
    <w:p w:rsidR="00065B45" w:rsidRDefault="006A4215">
      <w:r>
        <w:t>Write a program to find factorial of a given number.</w:t>
      </w:r>
    </w:p>
    <w:p w:rsidR="00065B45" w:rsidRDefault="006A4215">
      <w:pPr>
        <w:pStyle w:val="Heading1"/>
      </w:pPr>
      <w:r>
        <w:t>Program 9: Reverse a Number</w:t>
      </w:r>
    </w:p>
    <w:p w:rsidR="00065B45" w:rsidRDefault="006A4215">
      <w:r>
        <w:t>Write a program t</w:t>
      </w:r>
      <w:r>
        <w:t>o reverse a given number.</w:t>
      </w:r>
    </w:p>
    <w:p w:rsidR="00065B45" w:rsidRDefault="006A4215">
      <w:pPr>
        <w:pStyle w:val="Heading1"/>
      </w:pPr>
      <w:r>
        <w:lastRenderedPageBreak/>
        <w:t>Program 10: Fibonacci Series</w:t>
      </w:r>
    </w:p>
    <w:p w:rsidR="00065B45" w:rsidRDefault="006A4215">
      <w:r>
        <w:t>Write a program to print first N terms of Fibonacci series.</w:t>
      </w:r>
    </w:p>
    <w:p w:rsidR="00065B45" w:rsidRDefault="006A4215">
      <w:pPr>
        <w:pStyle w:val="Heading1"/>
      </w:pPr>
      <w:r>
        <w:t>Program 11: Check Prime Number</w:t>
      </w:r>
    </w:p>
    <w:p w:rsidR="00065B45" w:rsidRDefault="006A4215">
      <w:r>
        <w:t>Write a program to check whether a given number is prime or not.</w:t>
      </w:r>
    </w:p>
    <w:p w:rsidR="00065B45" w:rsidRDefault="006A4215">
      <w:pPr>
        <w:pStyle w:val="Heading1"/>
      </w:pPr>
      <w:r>
        <w:t>Program 12: Check Vowel or Consonant</w:t>
      </w:r>
    </w:p>
    <w:p w:rsidR="00065B45" w:rsidRDefault="006A4215">
      <w:r>
        <w:t xml:space="preserve">Write a </w:t>
      </w:r>
      <w:r>
        <w:t>program to check whether a character is vowel or consonant.</w:t>
      </w:r>
    </w:p>
    <w:p w:rsidR="00065B45" w:rsidRDefault="006A4215">
      <w:pPr>
        <w:pStyle w:val="Heading1"/>
      </w:pPr>
      <w:r>
        <w:t>Program 13: Check Palindrome Number</w:t>
      </w:r>
    </w:p>
    <w:p w:rsidR="00065B45" w:rsidRDefault="006A4215">
      <w:r>
        <w:t>Write a program to check if a number is palindrome.</w:t>
      </w:r>
    </w:p>
    <w:p w:rsidR="00065B45" w:rsidRDefault="006A4215">
      <w:pPr>
        <w:pStyle w:val="Heading1"/>
      </w:pPr>
      <w:r>
        <w:t>Program 14: Check Armstrong Number</w:t>
      </w:r>
    </w:p>
    <w:p w:rsidR="00065B45" w:rsidRDefault="006A4215">
      <w:r>
        <w:t>Write a program to check if a number is Armstrong number.</w:t>
      </w:r>
    </w:p>
    <w:p w:rsidR="00065B45" w:rsidRDefault="006A4215">
      <w:pPr>
        <w:pStyle w:val="Heading1"/>
      </w:pPr>
      <w:r>
        <w:t xml:space="preserve">Program 15: </w:t>
      </w:r>
      <w:r>
        <w:t>Check Eligibility to Vote</w:t>
      </w:r>
    </w:p>
    <w:p w:rsidR="00065B45" w:rsidRDefault="006A4215">
      <w:r>
        <w:t>Write a program to check if a person is eligible to vote.</w:t>
      </w:r>
    </w:p>
    <w:p w:rsidR="00065B45" w:rsidRDefault="006A4215">
      <w:pPr>
        <w:pStyle w:val="Heading1"/>
      </w:pPr>
      <w:r>
        <w:t>Program 16: Find Factors of a Number</w:t>
      </w:r>
    </w:p>
    <w:p w:rsidR="00065B45" w:rsidRDefault="006A4215">
      <w:r>
        <w:t>Write a program to display all factors of a number.</w:t>
      </w:r>
    </w:p>
    <w:p w:rsidR="00065B45" w:rsidRDefault="006A4215">
      <w:pPr>
        <w:pStyle w:val="Heading1"/>
      </w:pPr>
      <w:r>
        <w:t>Program 17: Sum of Digits of a Number</w:t>
      </w:r>
    </w:p>
    <w:p w:rsidR="00065B45" w:rsidRDefault="006A4215">
      <w:r>
        <w:t>Write a program to find sum of digits of a nu</w:t>
      </w:r>
      <w:r>
        <w:t>mber.</w:t>
      </w:r>
    </w:p>
    <w:p w:rsidR="00065B45" w:rsidRDefault="006A4215">
      <w:pPr>
        <w:pStyle w:val="Heading1"/>
      </w:pPr>
      <w:r>
        <w:t>Program 18: Count Digits in a Number</w:t>
      </w:r>
    </w:p>
    <w:p w:rsidR="00065B45" w:rsidRDefault="006A4215">
      <w:r>
        <w:t>Write a program to count digits of a number.</w:t>
      </w:r>
    </w:p>
    <w:p w:rsidR="00065B45" w:rsidRDefault="006A4215">
      <w:pPr>
        <w:pStyle w:val="Heading1"/>
      </w:pPr>
      <w:r>
        <w:t>Program 19: Print All Prime Numbers (1 to N)</w:t>
      </w:r>
    </w:p>
    <w:p w:rsidR="00065B45" w:rsidRDefault="006A4215">
      <w:r>
        <w:t>Write a program to print all prime numbers between 1 and N.</w:t>
      </w:r>
    </w:p>
    <w:p w:rsidR="00065B45" w:rsidRDefault="006A4215">
      <w:pPr>
        <w:pStyle w:val="Heading1"/>
      </w:pPr>
      <w:r>
        <w:t>Program 20: Pattern Printing</w:t>
      </w:r>
    </w:p>
    <w:p w:rsidR="00065B45" w:rsidRDefault="006A4215">
      <w:r>
        <w:t>Write a program to print right-ang</w:t>
      </w:r>
      <w:r>
        <w:t>led triangle star pattern.</w:t>
      </w:r>
    </w:p>
    <w:sectPr w:rsidR="00065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5B45"/>
    <w:rsid w:val="0015074B"/>
    <w:rsid w:val="0029639D"/>
    <w:rsid w:val="00326F90"/>
    <w:rsid w:val="006A421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Kumar Dixit</cp:lastModifiedBy>
  <cp:revision>2</cp:revision>
  <dcterms:created xsi:type="dcterms:W3CDTF">2013-12-23T23:15:00Z</dcterms:created>
  <dcterms:modified xsi:type="dcterms:W3CDTF">2025-08-28T06:00:00Z</dcterms:modified>
  <cp:category/>
</cp:coreProperties>
</file>