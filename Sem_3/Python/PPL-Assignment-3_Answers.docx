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Programming Lab Assignment-3</w:t>
      </w:r>
    </w:p>
    <w:p>
      <w:r>
        <w:t>Part A: Dictionary Basics (Q1–Q10)</w:t>
      </w:r>
    </w:p>
    <w:p>
      <w:r>
        <w:rPr>
          <w:b/>
          <w:sz w:val="24"/>
        </w:rPr>
        <w:t>1. Write a program to create a dictionary of 5 students with their names as keys and marks as values. Print the dictionary.</w:t>
      </w:r>
    </w:p>
    <w:p>
      <w:r>
        <w:t>Answer 1:</w:t>
        <w:br/>
      </w:r>
      <w:r>
        <w:rPr>
          <w:i w:val="0"/>
        </w:rPr>
        <w:t>students = {'Alice': 85, 'Bob': 78, 'Charlie': 92, 'David': 67, 'Eva': 90}</w:t>
        <w:br/>
        <w:t>print(students)</w:t>
      </w:r>
    </w:p>
    <w:p>
      <w:r>
        <w:t>Output:</w:t>
        <w:br/>
        <w:t>{'Alice': 85, 'Bob': 78, 'Charlie': 92, 'David': 67, 'Eva': 90}</w:t>
      </w:r>
    </w:p>
    <w:p>
      <w:r>
        <w:rPr>
          <w:b/>
          <w:sz w:val="24"/>
        </w:rPr>
        <w:t>2. Write a function that takes a dictionary and prints all its keys and values separately.</w:t>
      </w:r>
    </w:p>
    <w:p>
      <w:r>
        <w:t>Answer 2:</w:t>
        <w:br/>
      </w:r>
      <w:r>
        <w:rPr>
          <w:i w:val="0"/>
        </w:rPr>
        <w:t>def print_dict(d):</w:t>
        <w:br/>
        <w:t xml:space="preserve">    for k, v in d.items():</w:t>
        <w:br/>
        <w:t xml:space="preserve">        print(f"Key: {k}, Value: {v}")</w:t>
      </w:r>
    </w:p>
    <w:p>
      <w:r>
        <w:rPr>
          <w:b/>
          <w:sz w:val="24"/>
        </w:rPr>
        <w:t>3. Write a function to find the length (number of items) of a dictionary without using len().</w:t>
      </w:r>
    </w:p>
    <w:p>
      <w:r>
        <w:t>Answer 3:</w:t>
        <w:br/>
      </w:r>
      <w:r>
        <w:rPr>
          <w:i w:val="0"/>
        </w:rPr>
        <w:t>def dict_length(d):</w:t>
        <w:br/>
        <w:t xml:space="preserve">    count = 0</w:t>
        <w:br/>
        <w:t xml:space="preserve">    for _ in d:</w:t>
        <w:br/>
        <w:t xml:space="preserve">        count += 1</w:t>
        <w:br/>
        <w:t xml:space="preserve">    return count</w:t>
      </w:r>
    </w:p>
    <w:p>
      <w:r>
        <w:rPr>
          <w:b/>
          <w:sz w:val="24"/>
        </w:rPr>
        <w:t>4. Write a program to check whether a given key exists in a dictionary or not.</w:t>
      </w:r>
    </w:p>
    <w:p>
      <w:r>
        <w:t>Answer 4:</w:t>
        <w:br/>
      </w:r>
      <w:r>
        <w:rPr>
          <w:i w:val="0"/>
        </w:rPr>
        <w:t>def check_key(d, key):</w:t>
        <w:br/>
        <w:t xml:space="preserve">    return key in d</w:t>
      </w:r>
    </w:p>
    <w:p>
      <w:r>
        <w:rPr>
          <w:b/>
          <w:sz w:val="24"/>
        </w:rPr>
        <w:t>5. Write a program to update the marks of a specific student in a dictionary using a function.</w:t>
      </w:r>
    </w:p>
    <w:p>
      <w:r>
        <w:t>Answer 5:</w:t>
        <w:br/>
      </w:r>
      <w:r>
        <w:rPr>
          <w:i w:val="0"/>
        </w:rPr>
        <w:t>def update_marks(d, name, new_marks):</w:t>
        <w:br/>
        <w:t xml:space="preserve">    if name in d:</w:t>
        <w:br/>
        <w:t xml:space="preserve">        d[name] = new_marks</w:t>
        <w:br/>
        <w:t xml:space="preserve">    return d</w:t>
      </w:r>
    </w:p>
    <w:p>
      <w:r>
        <w:rPr>
          <w:b/>
          <w:sz w:val="24"/>
        </w:rPr>
        <w:t>6. Write a function to merge two dictionaries into one.</w:t>
      </w:r>
    </w:p>
    <w:p>
      <w:r>
        <w:t>Answer 6:</w:t>
        <w:br/>
      </w:r>
      <w:r>
        <w:rPr>
          <w:i w:val="0"/>
        </w:rPr>
        <w:t>def merge_dicts(d1, d2):</w:t>
        <w:br/>
        <w:t xml:space="preserve">    d = d1.copy()</w:t>
        <w:br/>
        <w:t xml:space="preserve">    d.update(d2)</w:t>
        <w:br/>
        <w:t xml:space="preserve">    return d</w:t>
      </w:r>
    </w:p>
    <w:p>
      <w:r>
        <w:rPr>
          <w:b/>
          <w:sz w:val="24"/>
        </w:rPr>
        <w:t>7. Write a program to sort a dictionary by its values (ascending and descending).</w:t>
      </w:r>
    </w:p>
    <w:p>
      <w:r>
        <w:t>Answer 7:</w:t>
        <w:br/>
      </w:r>
      <w:r>
        <w:rPr>
          <w:i w:val="0"/>
        </w:rPr>
        <w:t>def sort_dict_by_values(d):</w:t>
        <w:br/>
        <w:t xml:space="preserve">    asc = dict(sorted(d.items(), key=lambda x: x[1]))</w:t>
        <w:br/>
        <w:t xml:space="preserve">    desc = dict(sorted(d.items(), key=lambda x: x[1], reverse=True))</w:t>
        <w:br/>
        <w:t xml:space="preserve">    return asc, desc</w:t>
      </w:r>
    </w:p>
    <w:p>
      <w:r>
        <w:t>Output:</w:t>
        <w:br/>
        <w:t>Ascending: {'David': 67, 'Bob': 78, 'Alice': 85, 'Eva': 90, 'Charlie': 92}</w:t>
        <w:br/>
        <w:t>Descending: {'Charlie': 92, 'Eva': 90, 'Alice': 85, 'Bob': 78, 'David': 67}</w:t>
      </w:r>
    </w:p>
    <w:p>
      <w:r>
        <w:rPr>
          <w:b/>
          <w:sz w:val="24"/>
        </w:rPr>
        <w:t>8. Write a function that takes a dictionary and returns the key with the maximum value.</w:t>
      </w:r>
    </w:p>
    <w:p>
      <w:r>
        <w:t>Answer 8:</w:t>
        <w:br/>
      </w:r>
      <w:r>
        <w:rPr>
          <w:i w:val="0"/>
        </w:rPr>
        <w:t>def max_value_key(d):</w:t>
        <w:br/>
        <w:t xml:space="preserve">    return max(d, key=d.get)</w:t>
      </w:r>
    </w:p>
    <w:p>
      <w:r>
        <w:rPr>
          <w:b/>
          <w:sz w:val="24"/>
        </w:rPr>
        <w:t>9. Write a program to remove a given key from a dictionary using a function.</w:t>
      </w:r>
    </w:p>
    <w:p>
      <w:r>
        <w:t>Answer 9:</w:t>
        <w:br/>
      </w:r>
      <w:r>
        <w:rPr>
          <w:i w:val="0"/>
        </w:rPr>
        <w:t>def remove_key(d, key):</w:t>
        <w:br/>
        <w:t xml:space="preserve">    if key in d:</w:t>
        <w:br/>
        <w:t xml:space="preserve">        del d[key]</w:t>
        <w:br/>
        <w:t xml:space="preserve">    return d</w:t>
      </w:r>
    </w:p>
    <w:p>
      <w:r>
        <w:rPr>
          <w:b/>
          <w:sz w:val="24"/>
        </w:rPr>
        <w:t>10. Write a function that counts how many times each character appears in a given string using a dictionary.</w:t>
      </w:r>
    </w:p>
    <w:p>
      <w:r>
        <w:t>Answer 10:</w:t>
        <w:br/>
      </w:r>
      <w:r>
        <w:rPr>
          <w:i w:val="0"/>
        </w:rPr>
        <w:t>def char_count(s):</w:t>
        <w:br/>
        <w:t xml:space="preserve">    d = {}</w:t>
        <w:br/>
        <w:t xml:space="preserve">    for ch in s:</w:t>
        <w:br/>
        <w:t xml:space="preserve">        d[ch] = d.get(ch, 0) + 1</w:t>
        <w:br/>
        <w:t xml:space="preserve">    return d</w:t>
      </w:r>
    </w:p>
    <w:p>
      <w:r>
        <w:t>Example Input: 'hello'</w:t>
        <w:br/>
        <w:t>Output: {'h':1, 'e':1, 'l':2, 'o':1}</w:t>
      </w:r>
    </w:p>
    <w:p>
      <w:r>
        <w:t>Part B: Functions with Dictionary Applications (Q11–Q20)</w:t>
      </w:r>
    </w:p>
    <w:p>
      <w:r>
        <w:rPr>
          <w:b/>
          <w:sz w:val="24"/>
        </w:rPr>
        <w:t>11. Write a function that accepts a dictionary of students with marks and returns the average marks.</w:t>
      </w:r>
    </w:p>
    <w:p>
      <w:r>
        <w:t>Answer 11:</w:t>
        <w:br/>
      </w:r>
      <w:r>
        <w:rPr>
          <w:i w:val="0"/>
        </w:rPr>
        <w:t>def avg_marks(d):</w:t>
        <w:br/>
        <w:t xml:space="preserve">    return sum(d.values()) / len(d)</w:t>
      </w:r>
    </w:p>
    <w:p>
      <w:r>
        <w:rPr>
          <w:b/>
          <w:sz w:val="24"/>
        </w:rPr>
        <w:t>12. Write a function to invert a dictionary (swap keys and values).</w:t>
      </w:r>
    </w:p>
    <w:p>
      <w:r>
        <w:t>Answer 12:</w:t>
        <w:br/>
      </w:r>
      <w:r>
        <w:rPr>
          <w:i w:val="0"/>
        </w:rPr>
        <w:t>def invert_dict(d):</w:t>
        <w:br/>
        <w:t xml:space="preserve">    return {v: k for k, v in d.items()}</w:t>
      </w:r>
    </w:p>
    <w:p>
      <w:r>
        <w:rPr>
          <w:b/>
          <w:sz w:val="24"/>
        </w:rPr>
        <w:t>13. Write a function that takes a dictionary and returns a new dictionary with only those items where the value is greater than 50.</w:t>
      </w:r>
    </w:p>
    <w:p>
      <w:r>
        <w:t>Answer 13:</w:t>
        <w:br/>
      </w:r>
      <w:r>
        <w:rPr>
          <w:i w:val="0"/>
        </w:rPr>
        <w:t>def filter_values(d):</w:t>
        <w:br/>
        <w:t xml:space="preserve">    return {k: v for k, v in d.items() if v &gt; 50}</w:t>
      </w:r>
    </w:p>
    <w:p>
      <w:r>
        <w:rPr>
          <w:b/>
          <w:sz w:val="24"/>
        </w:rPr>
        <w:t>14. Write a program to create a dictionary of squares of numbers from 1 to n, where n is input from the user.</w:t>
      </w:r>
    </w:p>
    <w:p>
      <w:r>
        <w:t>Answer 14:</w:t>
        <w:br/>
      </w:r>
      <w:r>
        <w:rPr>
          <w:i w:val="0"/>
        </w:rPr>
        <w:t>n = int(input("Enter n: "))</w:t>
        <w:br/>
        <w:t>squares = {i: i**2 for i in range(1, n+1)}</w:t>
        <w:br/>
        <w:t>print(squares)</w:t>
      </w:r>
    </w:p>
    <w:p>
      <w:r>
        <w:t>Example Input: n=5</w:t>
        <w:br/>
        <w:t>Output: {1:1, 2:4, 3:9, 4:16, 5:25}</w:t>
      </w:r>
    </w:p>
    <w:p>
      <w:r>
        <w:rPr>
          <w:b/>
          <w:sz w:val="24"/>
        </w:rPr>
        <w:t>15. Write a function to count the frequency of words in a given sentence using a dictionary.</w:t>
      </w:r>
    </w:p>
    <w:p>
      <w:r>
        <w:t>Answer 15:</w:t>
        <w:br/>
      </w:r>
      <w:r>
        <w:rPr>
          <w:i w:val="0"/>
        </w:rPr>
        <w:t>def word_freq(sentence):</w:t>
        <w:br/>
        <w:t xml:space="preserve">    words = sentence.split()</w:t>
        <w:br/>
        <w:t xml:space="preserve">    d = {}</w:t>
        <w:br/>
        <w:t xml:space="preserve">    for word in words:</w:t>
        <w:br/>
        <w:t xml:space="preserve">        d[word] = d.get(word, 0) + 1</w:t>
        <w:br/>
        <w:t xml:space="preserve">    return d</w:t>
      </w:r>
    </w:p>
    <w:p>
      <w:r>
        <w:t>Example Input: 'this is a test this'</w:t>
        <w:br/>
        <w:t>Output: {'this':2, 'is':1, 'a':1, 'test':1}</w:t>
      </w:r>
    </w:p>
    <w:p>
      <w:r>
        <w:rPr>
          <w:b/>
          <w:sz w:val="24"/>
        </w:rPr>
        <w:t>16. Write a function to combine two dictionaries by adding values of common keys. Example: d1 = {'a':10, 'b':20}, d2 = {'a':30, 'c':40} → Output: {'a':40, 'b':20, 'c':40}</w:t>
      </w:r>
    </w:p>
    <w:p>
      <w:r>
        <w:t>Answer 16:</w:t>
        <w:br/>
      </w:r>
      <w:r>
        <w:rPr>
          <w:i w:val="0"/>
        </w:rPr>
        <w:t>def combine_dicts(d1, d2):</w:t>
        <w:br/>
        <w:t xml:space="preserve">    d = d1.copy()</w:t>
        <w:br/>
        <w:t xml:space="preserve">    for k, v in d2.items():</w:t>
        <w:br/>
        <w:t xml:space="preserve">        d[k] = d.get(k, 0) + v</w:t>
        <w:br/>
        <w:t xml:space="preserve">    return d</w:t>
      </w:r>
    </w:p>
    <w:p>
      <w:r>
        <w:t>Example Input: d1={'a':10,'b':20}, d2={'a':30,'c':40}</w:t>
        <w:br/>
        <w:t>Output: {'a':40,'b':20,'c':40}</w:t>
      </w:r>
    </w:p>
    <w:p>
      <w:r>
        <w:rPr>
          <w:b/>
          <w:sz w:val="24"/>
        </w:rPr>
        <w:t>17. Write a program to create a nested dictionary to store employee details (id, name, salary) and print them neatly using a function.</w:t>
      </w:r>
    </w:p>
    <w:p>
      <w:r>
        <w:t>Answer 17:</w:t>
        <w:br/>
      </w:r>
      <w:r>
        <w:rPr>
          <w:i w:val="0"/>
        </w:rPr>
        <w:t>employees = {</w:t>
        <w:br/>
        <w:t xml:space="preserve">    1: {'name': 'Alice', 'salary': 50000},</w:t>
        <w:br/>
        <w:t xml:space="preserve">    2: {'name': 'Bob', 'salary': 60000},</w:t>
        <w:br/>
        <w:t xml:space="preserve">    3: {'name': 'Charlie', 'salary': 55000}</w:t>
        <w:br/>
        <w:t>}</w:t>
        <w:br/>
        <w:br/>
        <w:t>def print_employees(emp):</w:t>
        <w:br/>
        <w:t xml:space="preserve">    for id, details in emp.items():</w:t>
        <w:br/>
        <w:t xml:space="preserve">        print(f"ID: {id}, Name: {details['name']}, Salary: {details['salary']}")</w:t>
      </w:r>
    </w:p>
    <w:p>
      <w:r>
        <w:t>Output:</w:t>
        <w:br/>
        <w:t>ID:1, Name: Alice, Salary: 50000</w:t>
        <w:br/>
        <w:t>ID:2, Name: Bob, Salary: 60000</w:t>
        <w:br/>
        <w:t>ID:3, Name: Charlie, Salary: 55000</w:t>
      </w:r>
    </w:p>
    <w:p>
      <w:r>
        <w:rPr>
          <w:b/>
          <w:sz w:val="24"/>
        </w:rPr>
        <w:t>18. Write a function to check if two dictionaries are equal (same keys and values).</w:t>
      </w:r>
    </w:p>
    <w:p>
      <w:r>
        <w:t>Answer 18:</w:t>
        <w:br/>
      </w:r>
      <w:r>
        <w:rPr>
          <w:i w:val="0"/>
        </w:rPr>
        <w:t>def dicts_equal(d1, d2):</w:t>
        <w:br/>
        <w:t xml:space="preserve">    return d1 == d2</w:t>
      </w:r>
    </w:p>
    <w:p>
      <w:r>
        <w:rPr>
          <w:b/>
          <w:sz w:val="24"/>
        </w:rPr>
        <w:t>19. Write a function that takes a dictionary of items with prices and returns the total bill amount.</w:t>
      </w:r>
    </w:p>
    <w:p>
      <w:r>
        <w:t>Answer 19:</w:t>
        <w:br/>
      </w:r>
      <w:r>
        <w:rPr>
          <w:i w:val="0"/>
        </w:rPr>
        <w:t>def total_bill(d):</w:t>
        <w:br/>
        <w:t xml:space="preserve">    return sum(d.values())</w:t>
      </w:r>
    </w:p>
    <w:p>
      <w:r>
        <w:t>Example Input: {'apple':50,'banana':30,'milk':20}</w:t>
        <w:br/>
        <w:t>Output: 100</w:t>
      </w:r>
    </w:p>
    <w:p>
      <w:r>
        <w:rPr>
          <w:b/>
          <w:sz w:val="24"/>
        </w:rPr>
        <w:t>20. Write a program to create a dictionary from two lists: one containing keys and the other containing values.</w:t>
      </w:r>
    </w:p>
    <w:p>
      <w:r>
        <w:t>Answer 20:</w:t>
        <w:br/>
      </w:r>
      <w:r>
        <w:rPr>
          <w:i w:val="0"/>
        </w:rPr>
        <w:t>keys = ['a', 'b', 'c']</w:t>
        <w:br/>
        <w:t>values = [1, 2, 3]</w:t>
        <w:br/>
        <w:t>d = dict(zip(keys, values))</w:t>
        <w:br/>
        <w:t>print(d)</w:t>
      </w:r>
    </w:p>
    <w:p>
      <w:r>
        <w:t>Output:</w:t>
        <w:br/>
        <w:t>{'a':1,'b':2,'c':3}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