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AB7" w:rsidRDefault="00A76D24">
      <w:pPr>
        <w:pStyle w:val="Title"/>
      </w:pPr>
      <w:r>
        <w:t xml:space="preserve">Python Programming </w:t>
      </w:r>
      <w:r w:rsidR="00530142">
        <w:t xml:space="preserve">Lab </w:t>
      </w:r>
      <w:r>
        <w:t>Assignment-2</w:t>
      </w:r>
    </w:p>
    <w:p w:rsidR="001C5AB7" w:rsidRDefault="00A76D24">
      <w:pPr>
        <w:pStyle w:val="Heading1"/>
      </w:pPr>
      <w:r>
        <w:t>Part A: Strings (1–7)</w:t>
      </w:r>
    </w:p>
    <w:p w:rsidR="001C5AB7" w:rsidRDefault="00A76D24">
      <w:r>
        <w:rPr>
          <w:b/>
        </w:rPr>
        <w:t>1. Write a Python program to count the number of vowels and consonants in a given string.</w:t>
      </w:r>
      <w:r>
        <w:rPr>
          <w:b/>
        </w:rPr>
        <w:br/>
        <w:t>Answer:</w:t>
        <w:br/>
      </w:r>
      <w:r>
        <w:t>def count_vowels_consonants(s):</w:t>
        <w:br/>
        <w:t xml:space="preserve">    vowels = "aeiouAEIOU"</w:t>
        <w:br/>
        <w:t xml:space="preserve">    v_count = sum(1 for ch in s if ch in vowels)</w:t>
        <w:br/>
        <w:t xml:space="preserve">    c_count = sum(1 for ch in s if ch.isalpha() and ch not in vowels)</w:t>
        <w:br/>
        <w:t xml:space="preserve">    return v_count, c_count</w:t>
        <w:br/>
        <w:br/>
        <w:t>string = "Hello World"</w:t>
        <w:br/>
        <w:t>print(count_vowels_consonants(string))</w:t>
      </w:r>
    </w:p>
    <w:p w:rsidR="001C5AB7" w:rsidRDefault="00A76D24">
      <w:r>
        <w:rPr>
          <w:b/>
        </w:rPr>
        <w:t>2. Given a string, write a program to check whether it is a palindrome or not.</w:t>
      </w:r>
      <w:r>
        <w:rPr>
          <w:b/>
        </w:rPr>
        <w:br/>
        <w:t>Answer:</w:t>
        <w:br/>
      </w:r>
      <w:r>
        <w:t>def is_palindrome(s):</w:t>
        <w:br/>
        <w:t xml:space="preserve">    return s == s[::-1]</w:t>
        <w:br/>
        <w:br/>
        <w:t>print(is_palindrome("madam"))</w:t>
        <w:br/>
        <w:t>print(is_palindrome("python"))</w:t>
      </w:r>
    </w:p>
    <w:p w:rsidR="001C5AB7" w:rsidRDefault="00A76D24">
      <w:r>
        <w:rPr>
          <w:b/>
        </w:rPr>
        <w:t>3. Write a Python program to find the frequency of each character in a string.</w:t>
      </w:r>
      <w:r>
        <w:rPr>
          <w:b/>
        </w:rPr>
        <w:br/>
        <w:t>Answer:</w:t>
        <w:br/>
      </w:r>
      <w:r>
        <w:t>def char_frequency(s):</w:t>
        <w:br/>
        <w:t xml:space="preserve">    freq = {}</w:t>
        <w:br/>
        <w:t xml:space="preserve">    for ch in s:</w:t>
        <w:br/>
        <w:t xml:space="preserve">        freq[ch] = freq.get(ch, 0) + 1</w:t>
        <w:br/>
        <w:t xml:space="preserve">    return freq</w:t>
        <w:br/>
        <w:br/>
        <w:t>print(char_frequency("hello world"))</w:t>
      </w:r>
    </w:p>
    <w:p w:rsidR="001C5AB7" w:rsidRDefault="00A76D24">
      <w:r>
        <w:rPr>
          <w:b/>
        </w:rPr>
        <w:t>4. Write a program that accepts a sentence and prints the words in reverse order. (Example: 'I love Python' → 'Python love I')</w:t>
      </w:r>
      <w:r>
        <w:rPr>
          <w:b/>
        </w:rPr>
        <w:br/>
        <w:t>Answer:</w:t>
        <w:br/>
      </w:r>
      <w:r>
        <w:t>def reverse_words(sentence):</w:t>
        <w:br/>
        <w:t xml:space="preserve">    words = sentence.split()</w:t>
        <w:br/>
        <w:t xml:space="preserve">    return " ".join(words[::-1])</w:t>
        <w:br/>
        <w:br/>
        <w:t>print(reverse_words("I love Python"))</w:t>
      </w:r>
    </w:p>
    <w:p w:rsidR="001C5AB7" w:rsidRDefault="00A76D24">
      <w:r>
        <w:rPr>
          <w:b/>
        </w:rPr>
        <w:t>5. Write a Python function that takes a string and returns it without any duplicate characters.</w:t>
      </w:r>
      <w:r>
        <w:rPr>
          <w:b/>
        </w:rPr>
        <w:br/>
        <w:t>Answer:</w:t>
        <w:br/>
      </w:r>
      <w:r>
        <w:t>def remove_duplicates(s):</w:t>
        <w:br/>
        <w:t xml:space="preserve">    result = ""</w:t>
        <w:br/>
        <w:t xml:space="preserve">    for ch in s:</w:t>
        <w:br/>
        <w:t xml:space="preserve">        if ch not in result:</w:t>
        <w:br/>
        <w:t xml:space="preserve">            result += ch</w:t>
        <w:br/>
        <w:t xml:space="preserve">    return result</w:t>
        <w:br/>
        <w:br/>
        <w:t>print(remove_duplicates("programming"))</w:t>
      </w:r>
    </w:p>
    <w:p w:rsidR="001C5AB7" w:rsidRDefault="00A76D24">
      <w:r>
        <w:rPr>
          <w:b/>
        </w:rPr>
        <w:t>6. Write a program to find the longest word in a sentence entered by the user.</w:t>
      </w:r>
      <w:r>
        <w:rPr>
          <w:b/>
        </w:rPr>
        <w:br/>
        <w:t>Answer:</w:t>
        <w:br/>
      </w:r>
      <w:r>
        <w:t>def longest_word(sentence):</w:t>
        <w:br/>
        <w:t xml:space="preserve">    words = sentence.split()</w:t>
        <w:br/>
        <w:t xml:space="preserve">    return max(words, key=len)</w:t>
        <w:br/>
        <w:br/>
        <w:t>print(longest_word("I love programming in Python"))</w:t>
      </w:r>
    </w:p>
    <w:p w:rsidR="001C5AB7" w:rsidRDefault="00A76D24">
      <w:r>
        <w:rPr>
          <w:b/>
        </w:rPr>
        <w:t>7. Write a Python program to check whether two strings are anagrams of each other.</w:t>
      </w:r>
      <w:r>
        <w:rPr>
          <w:b/>
        </w:rPr>
        <w:br/>
        <w:t>Answer:</w:t>
        <w:br/>
      </w:r>
      <w:r>
        <w:t>def are_anagrams(s1, s2):</w:t>
        <w:br/>
        <w:t xml:space="preserve">    return sorted(s1) == sorted(s2)</w:t>
        <w:br/>
        <w:br/>
        <w:t>print(are_anagrams("listen", "silent"))</w:t>
        <w:br/>
        <w:t>print(are_anagrams("hello", "world"))</w:t>
      </w:r>
    </w:p>
    <w:p w:rsidR="001C5AB7" w:rsidRDefault="00A76D24">
      <w:pPr>
        <w:pStyle w:val="Heading1"/>
      </w:pPr>
      <w:r>
        <w:t>Part B: Lists (8–14)</w:t>
      </w:r>
    </w:p>
    <w:p w:rsidR="001C5AB7" w:rsidRDefault="00A76D24">
      <w:r>
        <w:rPr>
          <w:b/>
        </w:rPr>
        <w:t>8. Write a Python program to find the second largest number in a list.</w:t>
      </w:r>
      <w:r>
        <w:rPr>
          <w:b/>
        </w:rPr>
        <w:br/>
        <w:t>Answer:</w:t>
        <w:br/>
      </w:r>
      <w:r>
        <w:t>def second_largest(lst):</w:t>
        <w:br/>
        <w:t xml:space="preserve">    unique = list(set(lst))</w:t>
        <w:br/>
        <w:t xml:space="preserve">    unique.sort()</w:t>
        <w:br/>
        <w:t xml:space="preserve">    return unique[-2]</w:t>
        <w:br/>
        <w:br/>
        <w:t>print(second_largest([10, 20, 4, 45, 99]))</w:t>
      </w:r>
    </w:p>
    <w:p w:rsidR="001C5AB7" w:rsidRDefault="00A76D24">
      <w:r>
        <w:rPr>
          <w:b/>
        </w:rPr>
        <w:t>9. Write a program to remove all duplicate elements from a list.</w:t>
      </w:r>
      <w:r>
        <w:rPr>
          <w:b/>
        </w:rPr>
        <w:br/>
        <w:t>Answer:</w:t>
        <w:br/>
      </w:r>
      <w:r>
        <w:t>def remove_duplicates_list(lst):</w:t>
        <w:br/>
        <w:t xml:space="preserve">    return list(dict.fromkeys(lst))</w:t>
        <w:br/>
        <w:br/>
        <w:t>print(remove_duplicates_list([1,2,2,3,4,4,5]))</w:t>
      </w:r>
    </w:p>
    <w:p w:rsidR="001C5AB7" w:rsidRDefault="00A76D24">
      <w:r>
        <w:rPr>
          <w:b/>
        </w:rPr>
        <w:t>10. Write a Python program to reverse a list without using built-in reverse() method.</w:t>
      </w:r>
      <w:r>
        <w:rPr>
          <w:b/>
        </w:rPr>
        <w:br/>
        <w:t>Answer:</w:t>
        <w:br/>
      </w:r>
      <w:r>
        <w:t>def reverse_list(lst):</w:t>
        <w:br/>
        <w:t xml:space="preserve">    rev = []</w:t>
        <w:br/>
        <w:t xml:space="preserve">    for i in range(len(lst)-1, -1, -1):</w:t>
        <w:br/>
        <w:t xml:space="preserve">        rev.append(lst[i])</w:t>
        <w:br/>
        <w:t xml:space="preserve">    return rev</w:t>
        <w:br/>
        <w:br/>
        <w:t>print(reverse_list([1,2,3,4,5]))</w:t>
      </w:r>
    </w:p>
    <w:p w:rsidR="001C5AB7" w:rsidRDefault="00A76D24">
      <w:r>
        <w:rPr>
          <w:b/>
        </w:rPr>
        <w:t>11. Write a program to find the sum and average of elements in a list.</w:t>
      </w:r>
      <w:r>
        <w:rPr>
          <w:b/>
        </w:rPr>
        <w:br/>
        <w:t>Answer:</w:t>
        <w:br/>
      </w:r>
      <w:r>
        <w:t>def sum_and_average(lst):</w:t>
        <w:br/>
        <w:t xml:space="preserve">    total = sum(lst)</w:t>
        <w:br/>
        <w:t xml:space="preserve">    avg = total / len(lst)</w:t>
        <w:br/>
        <w:t xml:space="preserve">    return total, avg</w:t>
        <w:br/>
        <w:br/>
        <w:t>print(sum_and_average([1,2,3,4,5]))</w:t>
      </w:r>
    </w:p>
    <w:p w:rsidR="001C5AB7" w:rsidRDefault="00A76D24">
      <w:r>
        <w:rPr>
          <w:b/>
        </w:rPr>
        <w:t>12. Write a program that takes a list of numbers and creates a new list with only the even numbers.</w:t>
      </w:r>
      <w:r>
        <w:rPr>
          <w:b/>
        </w:rPr>
        <w:br/>
        <w:t>Answer:</w:t>
        <w:br/>
      </w:r>
      <w:r>
        <w:t>def even_numbers(lst):</w:t>
        <w:br/>
        <w:t xml:space="preserve">    return [x for x in lst if x % 2 == 0]</w:t>
        <w:br/>
        <w:br/>
        <w:t>print(even_numbers([1,2,3,4,5,6]))</w:t>
      </w:r>
    </w:p>
    <w:p w:rsidR="001C5AB7" w:rsidRDefault="00A76D24">
      <w:r>
        <w:rPr>
          <w:b/>
        </w:rPr>
        <w:t>13. Write a Python program to merge two lists and sort the result.</w:t>
      </w:r>
      <w:r>
        <w:rPr>
          <w:b/>
        </w:rPr>
        <w:br/>
        <w:t>Answer:</w:t>
        <w:br/>
      </w:r>
      <w:r>
        <w:t>def merge_and_sort(l1, l2):</w:t>
        <w:br/>
        <w:t xml:space="preserve">    return sorted(l1 + l2)</w:t>
        <w:br/>
        <w:br/>
        <w:t>print(merge_and_sort([1,3,5], [2,4,6]))</w:t>
      </w:r>
    </w:p>
    <w:p w:rsidR="001C5AB7" w:rsidRDefault="00A76D24">
      <w:r>
        <w:rPr>
          <w:b/>
        </w:rPr>
        <w:t>14. Write a program to find the intersection (common elements) of two lists without using set operations.</w:t>
      </w:r>
      <w:r>
        <w:rPr>
          <w:b/>
        </w:rPr>
        <w:br/>
        <w:t>Answer:</w:t>
        <w:br/>
      </w:r>
      <w:r>
        <w:t>def list_intersection(l1, l2):</w:t>
        <w:br/>
        <w:t xml:space="preserve">    return [x for x in l1 if x in l2]</w:t>
        <w:br/>
        <w:br/>
        <w:t>print(list_intersection([1,2,3,4], [3,4,5,6]))</w:t>
      </w:r>
    </w:p>
    <w:p w:rsidR="001C5AB7" w:rsidRDefault="00A76D24">
      <w:pPr>
        <w:pStyle w:val="Heading1"/>
      </w:pPr>
      <w:r>
        <w:t>Part C: Tuples (15–20)</w:t>
      </w:r>
    </w:p>
    <w:p w:rsidR="001C5AB7" w:rsidRDefault="00A76D24">
      <w:r>
        <w:rPr>
          <w:b/>
        </w:rPr>
        <w:t>15. Write a program to create a tuple with different data types and display each element with its type.</w:t>
      </w:r>
      <w:r>
        <w:rPr>
          <w:b/>
        </w:rPr>
        <w:br/>
        <w:t>Answer:</w:t>
        <w:br/>
      </w:r>
      <w:r>
        <w:t>tpl = (1, "hello", 3.14, True)</w:t>
        <w:br/>
        <w:t>for item in tpl:</w:t>
        <w:br/>
        <w:t xml:space="preserve">    print(item, type(item))</w:t>
      </w:r>
    </w:p>
    <w:p w:rsidR="001C5AB7" w:rsidRDefault="00A76D24">
      <w:r>
        <w:rPr>
          <w:b/>
        </w:rPr>
        <w:t>16. Write a Python program to find the maximum and minimum values in a tuple.</w:t>
      </w:r>
      <w:r>
        <w:rPr>
          <w:b/>
        </w:rPr>
        <w:br/>
        <w:t>Answer:</w:t>
        <w:br/>
      </w:r>
      <w:r>
        <w:t>tpl = (5, 1, 8, 2, 10)</w:t>
        <w:br/>
        <w:t>print("Max:", max(tpl))</w:t>
        <w:br/>
        <w:t>print("Min:", min(tpl))</w:t>
      </w:r>
    </w:p>
    <w:p w:rsidR="001C5AB7" w:rsidRDefault="00A76D24">
      <w:r>
        <w:rPr>
          <w:b/>
        </w:rPr>
        <w:t>17. Write a program that converts a tuple into a string.</w:t>
      </w:r>
      <w:r>
        <w:rPr>
          <w:b/>
        </w:rPr>
        <w:br/>
        <w:t>Answer:</w:t>
        <w:br/>
      </w:r>
      <w:r>
        <w:t>tpl = ('p','y','t','h','o','n')</w:t>
        <w:br/>
        <w:t>s = "".join(tpl)</w:t>
        <w:br/>
        <w:t>print(s)</w:t>
      </w:r>
    </w:p>
    <w:p w:rsidR="001C5AB7" w:rsidRDefault="00A76D24">
      <w:r>
        <w:rPr>
          <w:b/>
        </w:rPr>
        <w:t>18. Write a Python program to check whether an element exists within a tuple or not.</w:t>
      </w:r>
      <w:r>
        <w:rPr>
          <w:b/>
        </w:rPr>
        <w:br/>
        <w:t>Answer:</w:t>
        <w:br/>
      </w:r>
      <w:r>
        <w:t>tpl = (1,2,3,4,5)</w:t>
        <w:br/>
        <w:t>print(3 in tpl)</w:t>
        <w:br/>
        <w:t>print(10 in tpl)</w:t>
      </w:r>
    </w:p>
    <w:p w:rsidR="001C5AB7" w:rsidRDefault="00A76D24">
      <w:r>
        <w:rPr>
          <w:b/>
        </w:rPr>
        <w:t>19. Write a program to swap two tuples in Python.</w:t>
      </w:r>
      <w:r>
        <w:rPr>
          <w:b/>
        </w:rPr>
        <w:br/>
        <w:t>Answer:</w:t>
        <w:br/>
      </w:r>
      <w:r>
        <w:t>t1 = (1,2,3)</w:t>
        <w:br/>
        <w:t>t2 = (4,5,6)</w:t>
        <w:br/>
        <w:t>t1, t2 = t2, t1</w:t>
        <w:br/>
        <w:t>print("t1:", t1)</w:t>
        <w:br/>
        <w:t>print("t2:", t2)</w:t>
      </w:r>
    </w:p>
    <w:p w:rsidR="001C5AB7" w:rsidRDefault="00A76D24">
      <w:r>
        <w:rPr>
          <w:b/>
        </w:rPr>
        <w:t>20. Write a program to find the index of an element in a tuple and count its occurrence.</w:t>
      </w:r>
      <w:r>
        <w:rPr>
          <w:b/>
        </w:rPr>
        <w:br/>
        <w:t>Answer:</w:t>
        <w:br/>
      </w:r>
      <w:r>
        <w:t>tpl = (1,2,3,2,4,2)</w:t>
        <w:br/>
        <w:t>element = 2</w:t>
        <w:br/>
        <w:t>print("Index:", tpl.index(element))</w:t>
        <w:br/>
        <w:t>print("Count:", tpl.count(element))</w:t>
      </w:r>
    </w:p>
    <w:sectPr w:rsidR="001C5AB7" w:rsidSect="00A76D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47730"/>
    <w:rsid w:val="00034616"/>
    <w:rsid w:val="0006063C"/>
    <w:rsid w:val="0015074B"/>
    <w:rsid w:val="001C5AB7"/>
    <w:rsid w:val="0029639D"/>
    <w:rsid w:val="00326F90"/>
    <w:rsid w:val="00530142"/>
    <w:rsid w:val="0059775C"/>
    <w:rsid w:val="00A76D24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Anand Kumar Dixit</cp:lastModifiedBy>
  <cp:revision>3</cp:revision>
  <dcterms:created xsi:type="dcterms:W3CDTF">2013-12-23T23:15:00Z</dcterms:created>
  <dcterms:modified xsi:type="dcterms:W3CDTF">2025-09-01T07:42:00Z</dcterms:modified>
  <cp:category/>
</cp:coreProperties>
</file>